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DataSessao 2024-10-08</w:t>
        <w:br/>
      </w:r>
    </w:p>
    <w:p>
      <w:pPr>
        <w:pStyle w:val="Title"/>
      </w:pPr>
      <w:r>
        <w:t>MSF 42/2024</w:t>
      </w:r>
    </w:p>
    <w:p>
      <w:r>
        <w:br/>
        <w:t>Submete à apreciação do Senado Federal, nos termos do art. 52, inciso III, alínea “d”, da Constituição, combinado com art. 4º, caput, da Lei Complementar nº 179, de 24 de fevereiro de 2021, o nome do Senhor GABRIEL MURICCA GALÍPOLO, para exercer o cargo de Presidente do Banco Central do Brasil, na vaga decorrente do término do mandato de Roberto de Oliveira Campos Neto em 31 de dezembro de 2024.</w:t>
      </w:r>
    </w:p>
    <w:p>
      <w:r>
        <w:br/>
        <w:t>Votação nominal da Mensagem nº 42, de 2024 - Gabriel Muricca Galípolo (Banco Central do Brasil).</w:t>
      </w:r>
    </w:p>
    <w:p>
      <w:r>
        <w:br/>
      </w:r>
    </w:p>
    <w:tbl>
      <w:tblPr>
        <w:tblStyle w:val="TableGrid"/>
        <w:tblW w:type="auto" w:w="0"/>
        <w:tblLook w:firstColumn="1" w:firstRow="1" w:lastColumn="0" w:lastRow="0" w:noHBand="0" w:noVBand="1" w:val="04A0"/>
      </w:tblPr>
      <w:tblGrid>
        <w:gridCol w:w="4320"/>
        <w:gridCol w:w="4320"/>
      </w:tblGrid>
      <w:tr>
        <w:tc>
          <w:tcPr>
            <w:tcW w:type="dxa" w:w="4320"/>
          </w:tcPr>
          <w:p>
            <w:r>
              <w:t>Secreta</w:t>
            </w:r>
          </w:p>
        </w:tc>
        <w:tc>
          <w:tcPr>
            <w:tcW w:type="dxa" w:w="4320"/>
          </w:tcPr>
          <w:p>
            <w:r>
              <w:t>Sim</w:t>
            </w:r>
          </w:p>
        </w:tc>
      </w:tr>
    </w:tbl>
    <w:p>
      <w:r>
        <w:br/>
      </w:r>
    </w:p>
    <w:tbl>
      <w:tblPr>
        <w:tblStyle w:val="TableGrid"/>
        <w:tblW w:type="auto" w:w="0"/>
        <w:tblLook w:firstColumn="1" w:firstRow="1" w:lastColumn="0" w:lastRow="0" w:noHBand="0" w:noVBand="1" w:val="04A0"/>
      </w:tblPr>
      <w:tblGrid>
        <w:gridCol w:w="8640"/>
      </w:tblGrid>
      <w:tr>
        <w:tc>
          <w:tcPr>
            <w:tcW w:type="dxa" w:w="8640"/>
          </w:tcPr>
          <w:p>
            <w:r>
              <w:t>Votos</w:t>
            </w:r>
          </w:p>
        </w:tc>
      </w:tr>
    </w:tbl>
    <w:tbl>
      <w:tblPr>
        <w:tblStyle w:val="TableGrid"/>
        <w:tblW w:type="auto" w:w="0"/>
        <w:tblLook w:firstColumn="1" w:firstRow="1" w:lastColumn="0" w:lastRow="0" w:noHBand="0" w:noVBand="1" w:val="04A0"/>
      </w:tblPr>
      <w:tblGrid>
        <w:gridCol w:w="4320"/>
        <w:gridCol w:w="4320"/>
      </w:tblGrid>
      <w:tr>
        <w:tc>
          <w:tcPr>
            <w:tcW w:type="dxa" w:w="4320"/>
          </w:tcPr>
          <w:p>
            <w:r>
              <w:t>Votos Sim</w:t>
            </w:r>
          </w:p>
        </w:tc>
        <w:tc>
          <w:tcPr>
            <w:tcW w:type="dxa" w:w="4320"/>
          </w:tcPr>
          <w:p>
            <w:r>
              <w:t>0</w:t>
            </w:r>
          </w:p>
        </w:tc>
      </w:tr>
    </w:tbl>
    <w:tbl>
      <w:tblPr>
        <w:tblStyle w:val="TableGrid"/>
        <w:tblW w:type="auto" w:w="0"/>
        <w:tblLook w:firstColumn="1" w:firstRow="1" w:lastColumn="0" w:lastRow="0" w:noHBand="0" w:noVBand="1" w:val="04A0"/>
      </w:tblPr>
      <w:tblGrid>
        <w:gridCol w:w="4320"/>
        <w:gridCol w:w="4320"/>
      </w:tblGrid>
      <w:tr>
        <w:tc>
          <w:tcPr>
            <w:tcW w:type="dxa" w:w="4320"/>
          </w:tcPr>
          <w:p>
            <w:r>
              <w:t>Votos Não</w:t>
            </w:r>
          </w:p>
        </w:tc>
        <w:tc>
          <w:tcPr>
            <w:tcW w:type="dxa" w:w="4320"/>
          </w:tcPr>
          <w:p>
            <w:r>
              <w:t>0</w:t>
            </w:r>
          </w:p>
        </w:tc>
      </w:tr>
    </w:tbl>
    <w:tbl>
      <w:tblPr>
        <w:tblStyle w:val="TableGrid"/>
        <w:tblW w:type="auto" w:w="0"/>
        <w:tblLook w:firstColumn="1" w:firstRow="1" w:lastColumn="0" w:lastRow="0" w:noHBand="0" w:noVBand="1" w:val="04A0"/>
      </w:tblPr>
      <w:tblGrid>
        <w:gridCol w:w="4320"/>
        <w:gridCol w:w="4320"/>
      </w:tblGrid>
      <w:tr>
        <w:tc>
          <w:tcPr>
            <w:tcW w:type="dxa" w:w="4320"/>
          </w:tcPr>
          <w:p>
            <w:r>
              <w:t>Abstenção</w:t>
            </w:r>
          </w:p>
        </w:tc>
        <w:tc>
          <w:tcPr>
            <w:tcW w:type="dxa" w:w="4320"/>
          </w:tcPr>
          <w:p>
            <w:r>
              <w:t>0</w:t>
            </w:r>
          </w:p>
        </w:tc>
      </w:tr>
    </w:tbl>
    <w:tbl>
      <w:tblPr>
        <w:tblStyle w:val="TableGrid"/>
        <w:tblW w:type="auto" w:w="0"/>
        <w:tblLook w:firstColumn="1" w:firstRow="1" w:lastColumn="0" w:lastRow="0" w:noHBand="0" w:noVBand="1" w:val="04A0"/>
      </w:tblPr>
      <w:tblGrid>
        <w:gridCol w:w="4320"/>
        <w:gridCol w:w="4320"/>
      </w:tblGrid>
      <w:tr>
        <w:tc>
          <w:tcPr>
            <w:tcW w:type="dxa" w:w="4320"/>
          </w:tcPr>
          <w:p>
            <w:r>
              <w:t>Votos do Presidente</w:t>
            </w:r>
          </w:p>
        </w:tc>
        <w:tc>
          <w:tcPr>
            <w:tcW w:type="dxa" w:w="4320"/>
          </w:tcPr>
          <w:p>
            <w:r>
              <w:t>0</w:t>
            </w:r>
          </w:p>
        </w:tc>
      </w:tr>
    </w:tbl>
    <w:tbl>
      <w:tblPr>
        <w:tblStyle w:val="TableGrid"/>
        <w:tblW w:type="auto" w:w="0"/>
        <w:tblLook w:firstColumn="1" w:firstRow="1" w:lastColumn="0" w:lastRow="0" w:noHBand="0" w:noVBand="1" w:val="04A0"/>
      </w:tblPr>
      <w:tblGrid>
        <w:gridCol w:w="4320"/>
        <w:gridCol w:w="4320"/>
      </w:tblGrid>
      <w:tr>
        <w:tc>
          <w:tcPr>
            <w:tcW w:type="dxa" w:w="4320"/>
          </w:tcPr>
          <w:p>
            <w:r>
              <w:t>Não Compareceu</w:t>
            </w:r>
          </w:p>
        </w:tc>
        <w:tc>
          <w:tcPr>
            <w:tcW w:type="dxa" w:w="4320"/>
          </w:tcPr>
          <w:p>
            <w:r>
              <w:t>10</w:t>
            </w:r>
          </w:p>
        </w:tc>
      </w:tr>
    </w:tbl>
    <w:tbl>
      <w:tblPr>
        <w:tblStyle w:val="TableGrid"/>
        <w:tblW w:type="auto" w:w="0"/>
        <w:tblLook w:firstColumn="1" w:firstRow="1" w:lastColumn="0" w:lastRow="0" w:noHBand="0" w:noVBand="1" w:val="04A0"/>
      </w:tblPr>
      <w:tblGrid>
        <w:gridCol w:w="4320"/>
        <w:gridCol w:w="4320"/>
      </w:tblGrid>
      <w:tr>
        <w:tc>
          <w:tcPr>
            <w:tcW w:type="dxa" w:w="4320"/>
          </w:tcPr>
          <w:p>
            <w:r>
              <w:t>PNRV</w:t>
            </w:r>
          </w:p>
        </w:tc>
        <w:tc>
          <w:tcPr>
            <w:tcW w:type="dxa" w:w="4320"/>
          </w:tcPr>
          <w:p>
            <w:r>
              <w:t>0</w:t>
            </w:r>
          </w:p>
        </w:tc>
      </w:tr>
    </w:tbl>
    <w:tbl>
      <w:tblPr>
        <w:tblStyle w:val="TableGrid"/>
        <w:tblW w:type="auto" w:w="0"/>
        <w:tblLook w:firstColumn="1" w:firstRow="1" w:lastColumn="0" w:lastRow="0" w:noHBand="0" w:noVBand="1" w:val="04A0"/>
      </w:tblPr>
      <w:tblGrid>
        <w:gridCol w:w="4320"/>
        <w:gridCol w:w="4320"/>
      </w:tblGrid>
      <w:tr>
        <w:tc>
          <w:tcPr>
            <w:tcW w:type="dxa" w:w="4320"/>
          </w:tcPr>
          <w:p>
            <w:r>
              <w:t>Total</w:t>
            </w:r>
          </w:p>
        </w:tc>
        <w:tc>
          <w:tcPr>
            <w:tcW w:type="dxa" w:w="4320"/>
          </w:tcPr>
          <w:p>
            <w:r>
              <w:t>10</w:t>
            </w: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Resultado</w:t>
            </w:r>
          </w:p>
        </w:tc>
        <w:tc>
          <w:tcPr>
            <w:tcW w:type="dxa" w:w="4320"/>
          </w:tcPr>
          <w:p>
            <w:r>
              <w:t>Aprovada</w:t>
            </w:r>
          </w:p>
        </w:tc>
      </w:tr>
    </w:tbl>
    <w:tbl>
      <w:tblPr>
        <w:tblStyle w:val="TableGrid"/>
        <w:tblW w:type="auto" w:w="0"/>
        <w:tblLook w:firstColumn="1" w:firstRow="1" w:lastColumn="0" w:lastRow="0" w:noHBand="0" w:noVBand="1" w:val="04A0"/>
      </w:tblPr>
      <w:tblGrid>
        <w:gridCol w:w="4320"/>
        <w:gridCol w:w="4320"/>
      </w:tblGrid>
      <w:tr>
        <w:tc>
          <w:tcPr>
            <w:tcW w:type="dxa" w:w="4320"/>
          </w:tcPr>
          <w:p>
            <w:r>
              <w:t>Orientação do Governo</w:t>
            </w:r>
          </w:p>
        </w:tc>
        <w:tc>
          <w:tcPr>
            <w:tcW w:type="dxa" w:w="4320"/>
          </w:tcPr>
          <w:p>
            <w:r>
              <w:t>SEM ORIENTAÇÃO</w:t>
            </w:r>
          </w:p>
        </w:tc>
      </w:tr>
    </w:tbl>
    <w:p>
      <w:r>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Parlamentar</w:t>
            </w:r>
          </w:p>
        </w:tc>
        <w:tc>
          <w:tcPr>
            <w:tcW w:type="dxa" w:w="2160"/>
          </w:tcPr>
          <w:p>
            <w:r>
              <w:t>Partido</w:t>
            </w:r>
          </w:p>
        </w:tc>
        <w:tc>
          <w:tcPr>
            <w:tcW w:type="dxa" w:w="2160"/>
          </w:tcPr>
          <w:p>
            <w:r>
              <w:t>UF</w:t>
            </w:r>
          </w:p>
        </w:tc>
        <w:tc>
          <w:tcPr>
            <w:tcW w:type="dxa" w:w="2160"/>
          </w:tcPr>
          <w:p>
            <w:r>
              <w:t>Voto</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Esperidião Amin</w:t>
            </w:r>
          </w:p>
        </w:tc>
        <w:tc>
          <w:tcPr>
            <w:tcW w:type="dxa" w:w="2160"/>
          </w:tcPr>
          <w:p>
            <w:r>
              <w:t>PP</w:t>
            </w:r>
          </w:p>
        </w:tc>
        <w:tc>
          <w:tcPr>
            <w:tcW w:type="dxa" w:w="2160"/>
          </w:tcPr>
          <w:p>
            <w:r>
              <w:t>SC</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Jader Barbalho</w:t>
            </w:r>
          </w:p>
        </w:tc>
        <w:tc>
          <w:tcPr>
            <w:tcW w:type="dxa" w:w="2160"/>
          </w:tcPr>
          <w:p>
            <w:r>
              <w:t>MDB</w:t>
            </w:r>
          </w:p>
        </w:tc>
        <w:tc>
          <w:tcPr>
            <w:tcW w:type="dxa" w:w="2160"/>
          </w:tcPr>
          <w:p>
            <w:r>
              <w:t>PA</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Renan Calheiros</w:t>
            </w:r>
          </w:p>
        </w:tc>
        <w:tc>
          <w:tcPr>
            <w:tcW w:type="dxa" w:w="2160"/>
          </w:tcPr>
          <w:p>
            <w:r>
              <w:t>MDB</w:t>
            </w:r>
          </w:p>
        </w:tc>
        <w:tc>
          <w:tcPr>
            <w:tcW w:type="dxa" w:w="2160"/>
          </w:tcPr>
          <w:p>
            <w:r>
              <w:t>AL</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Marcio Bittar</w:t>
            </w:r>
          </w:p>
        </w:tc>
        <w:tc>
          <w:tcPr>
            <w:tcW w:type="dxa" w:w="2160"/>
          </w:tcPr>
          <w:p>
            <w:r>
              <w:t>UNIÃO</w:t>
            </w:r>
          </w:p>
        </w:tc>
        <w:tc>
          <w:tcPr>
            <w:tcW w:type="dxa" w:w="2160"/>
          </w:tcPr>
          <w:p>
            <w:r>
              <w:t>AC</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Flávio Arns</w:t>
            </w:r>
          </w:p>
        </w:tc>
        <w:tc>
          <w:tcPr>
            <w:tcW w:type="dxa" w:w="2160"/>
          </w:tcPr>
          <w:p>
            <w:r>
              <w:t>PSB</w:t>
            </w:r>
          </w:p>
        </w:tc>
        <w:tc>
          <w:tcPr>
            <w:tcW w:type="dxa" w:w="2160"/>
          </w:tcPr>
          <w:p>
            <w:r>
              <w:t>PR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Chico Rodrigues</w:t>
            </w:r>
          </w:p>
        </w:tc>
        <w:tc>
          <w:tcPr>
            <w:tcW w:type="dxa" w:w="2160"/>
          </w:tcPr>
          <w:p>
            <w:r>
              <w:t>PSB</w:t>
            </w:r>
          </w:p>
        </w:tc>
        <w:tc>
          <w:tcPr>
            <w:tcW w:type="dxa" w:w="2160"/>
          </w:tcPr>
          <w:p>
            <w:r>
              <w:t>RR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Confúcio Moura</w:t>
            </w:r>
          </w:p>
        </w:tc>
        <w:tc>
          <w:tcPr>
            <w:tcW w:type="dxa" w:w="2160"/>
          </w:tcPr>
          <w:p>
            <w:r>
              <w:t>MDB</w:t>
            </w:r>
          </w:p>
        </w:tc>
        <w:tc>
          <w:tcPr>
            <w:tcW w:type="dxa" w:w="2160"/>
          </w:tcPr>
          <w:p>
            <w:r>
              <w:t>RO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Jaques Wagner</w:t>
            </w:r>
          </w:p>
        </w:tc>
        <w:tc>
          <w:tcPr>
            <w:tcW w:type="dxa" w:w="2160"/>
          </w:tcPr>
          <w:p>
            <w:r>
              <w:t>PT</w:t>
            </w:r>
          </w:p>
        </w:tc>
        <w:tc>
          <w:tcPr>
            <w:tcW w:type="dxa" w:w="2160"/>
          </w:tcPr>
          <w:p>
            <w:r>
              <w:t>BA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Magno Malta</w:t>
            </w:r>
          </w:p>
        </w:tc>
        <w:tc>
          <w:tcPr>
            <w:tcW w:type="dxa" w:w="2160"/>
          </w:tcPr>
          <w:p>
            <w:r>
              <w:t>PL</w:t>
            </w:r>
          </w:p>
        </w:tc>
        <w:tc>
          <w:tcPr>
            <w:tcW w:type="dxa" w:w="2160"/>
          </w:tcPr>
          <w:p>
            <w:r>
              <w:t>ES</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Ciro Nogueira</w:t>
            </w:r>
          </w:p>
        </w:tc>
        <w:tc>
          <w:tcPr>
            <w:tcW w:type="dxa" w:w="2160"/>
          </w:tcPr>
          <w:p>
            <w:r>
              <w:t>PP</w:t>
            </w:r>
          </w:p>
        </w:tc>
        <w:tc>
          <w:tcPr>
            <w:tcW w:type="dxa" w:w="2160"/>
          </w:tcPr>
          <w:p>
            <w:r>
              <w:t>PI</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Marcelo Castro</w:t>
            </w:r>
          </w:p>
        </w:tc>
        <w:tc>
          <w:tcPr>
            <w:tcW w:type="dxa" w:w="2160"/>
          </w:tcPr>
          <w:p>
            <w:r>
              <w:t>MDB</w:t>
            </w:r>
          </w:p>
        </w:tc>
        <w:tc>
          <w:tcPr>
            <w:tcW w:type="dxa" w:w="2160"/>
          </w:tcPr>
          <w:p>
            <w:r>
              <w:t>PI</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Paulo Paim</w:t>
            </w:r>
          </w:p>
        </w:tc>
        <w:tc>
          <w:tcPr>
            <w:tcW w:type="dxa" w:w="2160"/>
          </w:tcPr>
          <w:p>
            <w:r>
              <w:t>PT</w:t>
            </w:r>
          </w:p>
        </w:tc>
        <w:tc>
          <w:tcPr>
            <w:tcW w:type="dxa" w:w="2160"/>
          </w:tcPr>
          <w:p>
            <w:r>
              <w:t>RS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Luis Carlos Heinze</w:t>
            </w:r>
          </w:p>
        </w:tc>
        <w:tc>
          <w:tcPr>
            <w:tcW w:type="dxa" w:w="2160"/>
          </w:tcPr>
          <w:p>
            <w:r>
              <w:t>PP</w:t>
            </w:r>
          </w:p>
        </w:tc>
        <w:tc>
          <w:tcPr>
            <w:tcW w:type="dxa" w:w="2160"/>
          </w:tcPr>
          <w:p>
            <w:r>
              <w:t>RS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Eduardo Gomes</w:t>
            </w:r>
          </w:p>
        </w:tc>
        <w:tc>
          <w:tcPr>
            <w:tcW w:type="dxa" w:w="2160"/>
          </w:tcPr>
          <w:p>
            <w:r>
              <w:t>PL</w:t>
            </w:r>
          </w:p>
        </w:tc>
        <w:tc>
          <w:tcPr>
            <w:tcW w:type="dxa" w:w="2160"/>
          </w:tcPr>
          <w:p>
            <w:r>
              <w:t>TO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Zequinha Marinho</w:t>
            </w:r>
          </w:p>
        </w:tc>
        <w:tc>
          <w:tcPr>
            <w:tcW w:type="dxa" w:w="2160"/>
          </w:tcPr>
          <w:p>
            <w:r>
              <w:t>PODEMOS</w:t>
            </w:r>
          </w:p>
        </w:tc>
        <w:tc>
          <w:tcPr>
            <w:tcW w:type="dxa" w:w="2160"/>
          </w:tcPr>
          <w:p>
            <w:r>
              <w:t>PA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Davi Alcolumbre</w:t>
            </w:r>
          </w:p>
        </w:tc>
        <w:tc>
          <w:tcPr>
            <w:tcW w:type="dxa" w:w="2160"/>
          </w:tcPr>
          <w:p>
            <w:r>
              <w:t>UNIÃO</w:t>
            </w:r>
          </w:p>
        </w:tc>
        <w:tc>
          <w:tcPr>
            <w:tcW w:type="dxa" w:w="2160"/>
          </w:tcPr>
          <w:p>
            <w:r>
              <w:t>AP</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Jayme Campos</w:t>
            </w:r>
          </w:p>
        </w:tc>
        <w:tc>
          <w:tcPr>
            <w:tcW w:type="dxa" w:w="2160"/>
          </w:tcPr>
          <w:p>
            <w:r>
              <w:t>UNIÃO</w:t>
            </w:r>
          </w:p>
        </w:tc>
        <w:tc>
          <w:tcPr>
            <w:tcW w:type="dxa" w:w="2160"/>
          </w:tcPr>
          <w:p>
            <w:r>
              <w:t>MT</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Sérgio Petecão</w:t>
            </w:r>
          </w:p>
        </w:tc>
        <w:tc>
          <w:tcPr>
            <w:tcW w:type="dxa" w:w="2160"/>
          </w:tcPr>
          <w:p>
            <w:r>
              <w:t>PSD</w:t>
            </w:r>
          </w:p>
        </w:tc>
        <w:tc>
          <w:tcPr>
            <w:tcW w:type="dxa" w:w="2160"/>
          </w:tcPr>
          <w:p>
            <w:r>
              <w:t>AC</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Beto Faro</w:t>
            </w:r>
          </w:p>
        </w:tc>
        <w:tc>
          <w:tcPr>
            <w:tcW w:type="dxa" w:w="2160"/>
          </w:tcPr>
          <w:p>
            <w:r>
              <w:t>PT</w:t>
            </w:r>
          </w:p>
        </w:tc>
        <w:tc>
          <w:tcPr>
            <w:tcW w:type="dxa" w:w="2160"/>
          </w:tcPr>
          <w:p>
            <w:r>
              <w:t>PA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Izalci Lucas</w:t>
            </w:r>
          </w:p>
        </w:tc>
        <w:tc>
          <w:tcPr>
            <w:tcW w:type="dxa" w:w="2160"/>
          </w:tcPr>
          <w:p>
            <w:r>
              <w:t>PL</w:t>
            </w:r>
          </w:p>
        </w:tc>
        <w:tc>
          <w:tcPr>
            <w:tcW w:type="dxa" w:w="2160"/>
          </w:tcPr>
          <w:p>
            <w:r>
              <w:t>DF</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Laércio Oliveira</w:t>
            </w:r>
          </w:p>
        </w:tc>
        <w:tc>
          <w:tcPr>
            <w:tcW w:type="dxa" w:w="2160"/>
          </w:tcPr>
          <w:p>
            <w:r>
              <w:t>PP</w:t>
            </w:r>
          </w:p>
        </w:tc>
        <w:tc>
          <w:tcPr>
            <w:tcW w:type="dxa" w:w="2160"/>
          </w:tcPr>
          <w:p>
            <w:r>
              <w:t>SE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Bene Camacho</w:t>
            </w:r>
          </w:p>
        </w:tc>
        <w:tc>
          <w:tcPr>
            <w:tcW w:type="dxa" w:w="2160"/>
          </w:tcPr>
          <w:p>
            <w:r>
              <w:t>PSD</w:t>
            </w:r>
          </w:p>
        </w:tc>
        <w:tc>
          <w:tcPr>
            <w:tcW w:type="dxa" w:w="2160"/>
          </w:tcPr>
          <w:p>
            <w:r>
              <w:t>MA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Eduardo Braga</w:t>
            </w:r>
          </w:p>
        </w:tc>
        <w:tc>
          <w:tcPr>
            <w:tcW w:type="dxa" w:w="2160"/>
          </w:tcPr>
          <w:p>
            <w:r>
              <w:t>MDB</w:t>
            </w:r>
          </w:p>
        </w:tc>
        <w:tc>
          <w:tcPr>
            <w:tcW w:type="dxa" w:w="2160"/>
          </w:tcPr>
          <w:p>
            <w:r>
              <w:t>AM</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Humberto Costa</w:t>
            </w:r>
          </w:p>
        </w:tc>
        <w:tc>
          <w:tcPr>
            <w:tcW w:type="dxa" w:w="2160"/>
          </w:tcPr>
          <w:p>
            <w:r>
              <w:t>PT</w:t>
            </w:r>
          </w:p>
        </w:tc>
        <w:tc>
          <w:tcPr>
            <w:tcW w:type="dxa" w:w="2160"/>
          </w:tcPr>
          <w:p>
            <w:r>
              <w:t>PE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Randolfe Rodrigues</w:t>
            </w:r>
          </w:p>
        </w:tc>
        <w:tc>
          <w:tcPr>
            <w:tcW w:type="dxa" w:w="2160"/>
          </w:tcPr>
          <w:p>
            <w:r>
              <w:t>PT</w:t>
            </w:r>
          </w:p>
        </w:tc>
        <w:tc>
          <w:tcPr>
            <w:tcW w:type="dxa" w:w="2160"/>
          </w:tcPr>
          <w:p>
            <w:r>
              <w:t>AP</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Wilder Morais</w:t>
            </w:r>
          </w:p>
        </w:tc>
        <w:tc>
          <w:tcPr>
            <w:tcW w:type="dxa" w:w="2160"/>
          </w:tcPr>
          <w:p>
            <w:r>
              <w:t>PL</w:t>
            </w:r>
          </w:p>
        </w:tc>
        <w:tc>
          <w:tcPr>
            <w:tcW w:type="dxa" w:w="2160"/>
          </w:tcPr>
          <w:p>
            <w:r>
              <w:t>GO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Romário</w:t>
            </w:r>
          </w:p>
        </w:tc>
        <w:tc>
          <w:tcPr>
            <w:tcW w:type="dxa" w:w="2160"/>
          </w:tcPr>
          <w:p>
            <w:r>
              <w:t>PL</w:t>
            </w:r>
          </w:p>
        </w:tc>
        <w:tc>
          <w:tcPr>
            <w:tcW w:type="dxa" w:w="2160"/>
          </w:tcPr>
          <w:p>
            <w:r>
              <w:t>RJ</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Rogério Carvalho</w:t>
            </w:r>
          </w:p>
        </w:tc>
        <w:tc>
          <w:tcPr>
            <w:tcW w:type="dxa" w:w="2160"/>
          </w:tcPr>
          <w:p>
            <w:r>
              <w:t>PT</w:t>
            </w:r>
          </w:p>
        </w:tc>
        <w:tc>
          <w:tcPr>
            <w:tcW w:type="dxa" w:w="2160"/>
          </w:tcPr>
          <w:p>
            <w:r>
              <w:t>SE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Mara Gabrilli</w:t>
            </w:r>
          </w:p>
        </w:tc>
        <w:tc>
          <w:tcPr>
            <w:tcW w:type="dxa" w:w="2160"/>
          </w:tcPr>
          <w:p>
            <w:r>
              <w:t>PSD</w:t>
            </w:r>
          </w:p>
        </w:tc>
        <w:tc>
          <w:tcPr>
            <w:tcW w:type="dxa" w:w="2160"/>
          </w:tcPr>
          <w:p>
            <w:r>
              <w:t>SP</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Irajá</w:t>
            </w:r>
          </w:p>
        </w:tc>
        <w:tc>
          <w:tcPr>
            <w:tcW w:type="dxa" w:w="2160"/>
          </w:tcPr>
          <w:p>
            <w:r>
              <w:t>PSD</w:t>
            </w:r>
          </w:p>
        </w:tc>
        <w:tc>
          <w:tcPr>
            <w:tcW w:type="dxa" w:w="2160"/>
          </w:tcPr>
          <w:p>
            <w:r>
              <w:t>TO</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Professora Dorinha Seabra</w:t>
            </w:r>
          </w:p>
        </w:tc>
        <w:tc>
          <w:tcPr>
            <w:tcW w:type="dxa" w:w="2160"/>
          </w:tcPr>
          <w:p>
            <w:r>
              <w:t>UNIÃO</w:t>
            </w:r>
          </w:p>
        </w:tc>
        <w:tc>
          <w:tcPr>
            <w:tcW w:type="dxa" w:w="2160"/>
          </w:tcPr>
          <w:p>
            <w:r>
              <w:t>TO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Weverton</w:t>
            </w:r>
          </w:p>
        </w:tc>
        <w:tc>
          <w:tcPr>
            <w:tcW w:type="dxa" w:w="2160"/>
          </w:tcPr>
          <w:p>
            <w:r>
              <w:t>PDT</w:t>
            </w:r>
          </w:p>
        </w:tc>
        <w:tc>
          <w:tcPr>
            <w:tcW w:type="dxa" w:w="2160"/>
          </w:tcPr>
          <w:p>
            <w:r>
              <w:t>MA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Marcos Rogério</w:t>
            </w:r>
          </w:p>
        </w:tc>
        <w:tc>
          <w:tcPr>
            <w:tcW w:type="dxa" w:w="2160"/>
          </w:tcPr>
          <w:p>
            <w:r>
              <w:t>PL</w:t>
            </w:r>
          </w:p>
        </w:tc>
        <w:tc>
          <w:tcPr>
            <w:tcW w:type="dxa" w:w="2160"/>
          </w:tcPr>
          <w:p>
            <w:r>
              <w:t>RO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Plínio Valério</w:t>
            </w:r>
          </w:p>
        </w:tc>
        <w:tc>
          <w:tcPr>
            <w:tcW w:type="dxa" w:w="2160"/>
          </w:tcPr>
          <w:p>
            <w:r>
              <w:t>PSDB</w:t>
            </w:r>
          </w:p>
        </w:tc>
        <w:tc>
          <w:tcPr>
            <w:tcW w:type="dxa" w:w="2160"/>
          </w:tcPr>
          <w:p>
            <w:r>
              <w:t>AM</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Otto Alencar</w:t>
            </w:r>
          </w:p>
        </w:tc>
        <w:tc>
          <w:tcPr>
            <w:tcW w:type="dxa" w:w="2160"/>
          </w:tcPr>
          <w:p>
            <w:r>
              <w:t>PSD</w:t>
            </w:r>
          </w:p>
        </w:tc>
        <w:tc>
          <w:tcPr>
            <w:tcW w:type="dxa" w:w="2160"/>
          </w:tcPr>
          <w:p>
            <w:r>
              <w:t>BA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Omar Aziz</w:t>
            </w:r>
          </w:p>
        </w:tc>
        <w:tc>
          <w:tcPr>
            <w:tcW w:type="dxa" w:w="2160"/>
          </w:tcPr>
          <w:p>
            <w:r>
              <w:t>PSD</w:t>
            </w:r>
          </w:p>
        </w:tc>
        <w:tc>
          <w:tcPr>
            <w:tcW w:type="dxa" w:w="2160"/>
          </w:tcPr>
          <w:p>
            <w:r>
              <w:t>AM</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Alan Rick</w:t>
            </w:r>
          </w:p>
        </w:tc>
        <w:tc>
          <w:tcPr>
            <w:tcW w:type="dxa" w:w="2160"/>
          </w:tcPr>
          <w:p>
            <w:r>
              <w:t>UNIÃO</w:t>
            </w:r>
          </w:p>
        </w:tc>
        <w:tc>
          <w:tcPr>
            <w:tcW w:type="dxa" w:w="2160"/>
          </w:tcPr>
          <w:p>
            <w:r>
              <w:t>AC</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Rodrigo Pacheco</w:t>
            </w:r>
          </w:p>
        </w:tc>
        <w:tc>
          <w:tcPr>
            <w:tcW w:type="dxa" w:w="2160"/>
          </w:tcPr>
          <w:p>
            <w:r>
              <w:t>PSD</w:t>
            </w:r>
          </w:p>
        </w:tc>
        <w:tc>
          <w:tcPr>
            <w:tcW w:type="dxa" w:w="2160"/>
          </w:tcPr>
          <w:p>
            <w:r>
              <w:t>MG</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Tereza Cristina</w:t>
            </w:r>
          </w:p>
        </w:tc>
        <w:tc>
          <w:tcPr>
            <w:tcW w:type="dxa" w:w="2160"/>
          </w:tcPr>
          <w:p>
            <w:r>
              <w:t>PP</w:t>
            </w:r>
          </w:p>
        </w:tc>
        <w:tc>
          <w:tcPr>
            <w:tcW w:type="dxa" w:w="2160"/>
          </w:tcPr>
          <w:p>
            <w:r>
              <w:t>MS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Veneziano Vital do Rêgo</w:t>
            </w:r>
          </w:p>
        </w:tc>
        <w:tc>
          <w:tcPr>
            <w:tcW w:type="dxa" w:w="2160"/>
          </w:tcPr>
          <w:p>
            <w:r>
              <w:t>MDB</w:t>
            </w:r>
          </w:p>
        </w:tc>
        <w:tc>
          <w:tcPr>
            <w:tcW w:type="dxa" w:w="2160"/>
          </w:tcPr>
          <w:p>
            <w:r>
              <w:t>PB</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Zenaide Maia</w:t>
            </w:r>
          </w:p>
        </w:tc>
        <w:tc>
          <w:tcPr>
            <w:tcW w:type="dxa" w:w="2160"/>
          </w:tcPr>
          <w:p>
            <w:r>
              <w:t>PSD</w:t>
            </w:r>
          </w:p>
        </w:tc>
        <w:tc>
          <w:tcPr>
            <w:tcW w:type="dxa" w:w="2160"/>
          </w:tcPr>
          <w:p>
            <w:r>
              <w:t>RN</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Dr. Hiran</w:t>
            </w:r>
          </w:p>
        </w:tc>
        <w:tc>
          <w:tcPr>
            <w:tcW w:type="dxa" w:w="2160"/>
          </w:tcPr>
          <w:p>
            <w:r>
              <w:t>PP</w:t>
            </w:r>
          </w:p>
        </w:tc>
        <w:tc>
          <w:tcPr>
            <w:tcW w:type="dxa" w:w="2160"/>
          </w:tcPr>
          <w:p>
            <w:r>
              <w:t>RR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Flávio Bolsonaro</w:t>
            </w:r>
          </w:p>
        </w:tc>
        <w:tc>
          <w:tcPr>
            <w:tcW w:type="dxa" w:w="2160"/>
          </w:tcPr>
          <w:p>
            <w:r>
              <w:t>PL</w:t>
            </w:r>
          </w:p>
        </w:tc>
        <w:tc>
          <w:tcPr>
            <w:tcW w:type="dxa" w:w="2160"/>
          </w:tcPr>
          <w:p>
            <w:r>
              <w:t>RJ</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Jorge Kajuru</w:t>
            </w:r>
          </w:p>
        </w:tc>
        <w:tc>
          <w:tcPr>
            <w:tcW w:type="dxa" w:w="2160"/>
          </w:tcPr>
          <w:p>
            <w:r>
              <w:t>PSB</w:t>
            </w:r>
          </w:p>
        </w:tc>
        <w:tc>
          <w:tcPr>
            <w:tcW w:type="dxa" w:w="2160"/>
          </w:tcPr>
          <w:p>
            <w:r>
              <w:t>GO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Vanderlan Cardoso</w:t>
            </w:r>
          </w:p>
        </w:tc>
        <w:tc>
          <w:tcPr>
            <w:tcW w:type="dxa" w:w="2160"/>
          </w:tcPr>
          <w:p>
            <w:r>
              <w:t>PSD</w:t>
            </w:r>
          </w:p>
        </w:tc>
        <w:tc>
          <w:tcPr>
            <w:tcW w:type="dxa" w:w="2160"/>
          </w:tcPr>
          <w:p>
            <w:r>
              <w:t>GO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Rodrigo Cunha</w:t>
            </w:r>
          </w:p>
        </w:tc>
        <w:tc>
          <w:tcPr>
            <w:tcW w:type="dxa" w:w="2160"/>
          </w:tcPr>
          <w:p>
            <w:r>
              <w:t>PODEMOS</w:t>
            </w:r>
          </w:p>
        </w:tc>
        <w:tc>
          <w:tcPr>
            <w:tcW w:type="dxa" w:w="2160"/>
          </w:tcPr>
          <w:p>
            <w:r>
              <w:t>AL</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Fernando Dueire</w:t>
            </w:r>
          </w:p>
        </w:tc>
        <w:tc>
          <w:tcPr>
            <w:tcW w:type="dxa" w:w="2160"/>
          </w:tcPr>
          <w:p>
            <w:r>
              <w:t>MDB</w:t>
            </w:r>
          </w:p>
        </w:tc>
        <w:tc>
          <w:tcPr>
            <w:tcW w:type="dxa" w:w="2160"/>
          </w:tcPr>
          <w:p>
            <w:r>
              <w:t>PE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Oriovisto Guimarães</w:t>
            </w:r>
          </w:p>
        </w:tc>
        <w:tc>
          <w:tcPr>
            <w:tcW w:type="dxa" w:w="2160"/>
          </w:tcPr>
          <w:p>
            <w:r>
              <w:t>PODEMOS</w:t>
            </w:r>
          </w:p>
        </w:tc>
        <w:tc>
          <w:tcPr>
            <w:tcW w:type="dxa" w:w="2160"/>
          </w:tcPr>
          <w:p>
            <w:r>
              <w:t>PR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Lucas Barreto</w:t>
            </w:r>
          </w:p>
        </w:tc>
        <w:tc>
          <w:tcPr>
            <w:tcW w:type="dxa" w:w="2160"/>
          </w:tcPr>
          <w:p>
            <w:r>
              <w:t>PSD</w:t>
            </w:r>
          </w:p>
        </w:tc>
        <w:tc>
          <w:tcPr>
            <w:tcW w:type="dxa" w:w="2160"/>
          </w:tcPr>
          <w:p>
            <w:r>
              <w:t>AP</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Carlos Portinho</w:t>
            </w:r>
          </w:p>
        </w:tc>
        <w:tc>
          <w:tcPr>
            <w:tcW w:type="dxa" w:w="2160"/>
          </w:tcPr>
          <w:p>
            <w:r>
              <w:t>PL</w:t>
            </w:r>
          </w:p>
        </w:tc>
        <w:tc>
          <w:tcPr>
            <w:tcW w:type="dxa" w:w="2160"/>
          </w:tcPr>
          <w:p>
            <w:r>
              <w:t>RJ</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Marcos do Val</w:t>
            </w:r>
          </w:p>
        </w:tc>
        <w:tc>
          <w:tcPr>
            <w:tcW w:type="dxa" w:w="2160"/>
          </w:tcPr>
          <w:p>
            <w:r>
              <w:t>PODEMOS</w:t>
            </w:r>
          </w:p>
        </w:tc>
        <w:tc>
          <w:tcPr>
            <w:tcW w:type="dxa" w:w="2160"/>
          </w:tcPr>
          <w:p>
            <w:r>
              <w:t>ES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Fabiano Contarato</w:t>
            </w:r>
          </w:p>
        </w:tc>
        <w:tc>
          <w:tcPr>
            <w:tcW w:type="dxa" w:w="2160"/>
          </w:tcPr>
          <w:p>
            <w:r>
              <w:t>PT</w:t>
            </w:r>
          </w:p>
        </w:tc>
        <w:tc>
          <w:tcPr>
            <w:tcW w:type="dxa" w:w="2160"/>
          </w:tcPr>
          <w:p>
            <w:r>
              <w:t>ES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Styvenson Valentim</w:t>
            </w:r>
          </w:p>
        </w:tc>
        <w:tc>
          <w:tcPr>
            <w:tcW w:type="dxa" w:w="2160"/>
          </w:tcPr>
          <w:p>
            <w:r>
              <w:t>PODEMOS</w:t>
            </w:r>
          </w:p>
        </w:tc>
        <w:tc>
          <w:tcPr>
            <w:tcW w:type="dxa" w:w="2160"/>
          </w:tcPr>
          <w:p>
            <w:r>
              <w:t>RN</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Angelo Coronel</w:t>
            </w:r>
          </w:p>
        </w:tc>
        <w:tc>
          <w:tcPr>
            <w:tcW w:type="dxa" w:w="2160"/>
          </w:tcPr>
          <w:p>
            <w:r>
              <w:t>PSD</w:t>
            </w:r>
          </w:p>
        </w:tc>
        <w:tc>
          <w:tcPr>
            <w:tcW w:type="dxa" w:w="2160"/>
          </w:tcPr>
          <w:p>
            <w:r>
              <w:t>BA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Cid Gomes</w:t>
            </w:r>
          </w:p>
        </w:tc>
        <w:tc>
          <w:tcPr>
            <w:tcW w:type="dxa" w:w="2160"/>
          </w:tcPr>
          <w:p>
            <w:r>
              <w:t>PSB</w:t>
            </w:r>
          </w:p>
        </w:tc>
        <w:tc>
          <w:tcPr>
            <w:tcW w:type="dxa" w:w="2160"/>
          </w:tcPr>
          <w:p>
            <w:r>
              <w:t>CE</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Eduardo Girão</w:t>
            </w:r>
          </w:p>
        </w:tc>
        <w:tc>
          <w:tcPr>
            <w:tcW w:type="dxa" w:w="2160"/>
          </w:tcPr>
          <w:p>
            <w:r>
              <w:t>NOVO</w:t>
            </w:r>
          </w:p>
        </w:tc>
        <w:tc>
          <w:tcPr>
            <w:tcW w:type="dxa" w:w="2160"/>
          </w:tcPr>
          <w:p>
            <w:r>
              <w:t>CE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Leila Barros</w:t>
            </w:r>
          </w:p>
        </w:tc>
        <w:tc>
          <w:tcPr>
            <w:tcW w:type="dxa" w:w="2160"/>
          </w:tcPr>
          <w:p>
            <w:r>
              <w:t>PDT</w:t>
            </w:r>
          </w:p>
        </w:tc>
        <w:tc>
          <w:tcPr>
            <w:tcW w:type="dxa" w:w="2160"/>
          </w:tcPr>
          <w:p>
            <w:r>
              <w:t>DF</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Alessandro Vieira</w:t>
            </w:r>
          </w:p>
        </w:tc>
        <w:tc>
          <w:tcPr>
            <w:tcW w:type="dxa" w:w="2160"/>
          </w:tcPr>
          <w:p>
            <w:r>
              <w:t>MDB</w:t>
            </w:r>
          </w:p>
        </w:tc>
        <w:tc>
          <w:tcPr>
            <w:tcW w:type="dxa" w:w="2160"/>
          </w:tcPr>
          <w:p>
            <w:r>
              <w:t>SE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Nelsinho Trad</w:t>
            </w:r>
          </w:p>
        </w:tc>
        <w:tc>
          <w:tcPr>
            <w:tcW w:type="dxa" w:w="2160"/>
          </w:tcPr>
          <w:p>
            <w:r>
              <w:t>PSD</w:t>
            </w:r>
          </w:p>
        </w:tc>
        <w:tc>
          <w:tcPr>
            <w:tcW w:type="dxa" w:w="2160"/>
          </w:tcPr>
          <w:p>
            <w:r>
              <w:t>MS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Soraya Thronicke</w:t>
            </w:r>
          </w:p>
        </w:tc>
        <w:tc>
          <w:tcPr>
            <w:tcW w:type="dxa" w:w="2160"/>
          </w:tcPr>
          <w:p>
            <w:r>
              <w:t>PODEMOS</w:t>
            </w:r>
          </w:p>
        </w:tc>
        <w:tc>
          <w:tcPr>
            <w:tcW w:type="dxa" w:w="2160"/>
          </w:tcPr>
          <w:p>
            <w:r>
              <w:t>MS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Castellar Neto</w:t>
            </w:r>
          </w:p>
        </w:tc>
        <w:tc>
          <w:tcPr>
            <w:tcW w:type="dxa" w:w="2160"/>
          </w:tcPr>
          <w:p>
            <w:r>
              <w:t>PP</w:t>
            </w:r>
          </w:p>
        </w:tc>
        <w:tc>
          <w:tcPr>
            <w:tcW w:type="dxa" w:w="2160"/>
          </w:tcPr>
          <w:p>
            <w:r>
              <w:t>MG</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Daniella Ribeiro</w:t>
            </w:r>
          </w:p>
        </w:tc>
        <w:tc>
          <w:tcPr>
            <w:tcW w:type="dxa" w:w="2160"/>
          </w:tcPr>
          <w:p>
            <w:r>
              <w:t>PSD</w:t>
            </w:r>
          </w:p>
        </w:tc>
        <w:tc>
          <w:tcPr>
            <w:tcW w:type="dxa" w:w="2160"/>
          </w:tcPr>
          <w:p>
            <w:r>
              <w:t>PB</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Giordano</w:t>
            </w:r>
          </w:p>
        </w:tc>
        <w:tc>
          <w:tcPr>
            <w:tcW w:type="dxa" w:w="2160"/>
          </w:tcPr>
          <w:p>
            <w:r>
              <w:t>MDB</w:t>
            </w:r>
          </w:p>
        </w:tc>
        <w:tc>
          <w:tcPr>
            <w:tcW w:type="dxa" w:w="2160"/>
          </w:tcPr>
          <w:p>
            <w:r>
              <w:t>SP</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Astronauta Marcos Pontes</w:t>
            </w:r>
          </w:p>
        </w:tc>
        <w:tc>
          <w:tcPr>
            <w:tcW w:type="dxa" w:w="2160"/>
          </w:tcPr>
          <w:p>
            <w:r>
              <w:t>PL</w:t>
            </w:r>
          </w:p>
        </w:tc>
        <w:tc>
          <w:tcPr>
            <w:tcW w:type="dxa" w:w="2160"/>
          </w:tcPr>
          <w:p>
            <w:r>
              <w:t>SP</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Beto Martins</w:t>
            </w:r>
          </w:p>
        </w:tc>
        <w:tc>
          <w:tcPr>
            <w:tcW w:type="dxa" w:w="2160"/>
          </w:tcPr>
          <w:p>
            <w:r>
              <w:t>PL</w:t>
            </w:r>
          </w:p>
        </w:tc>
        <w:tc>
          <w:tcPr>
            <w:tcW w:type="dxa" w:w="2160"/>
          </w:tcPr>
          <w:p>
            <w:r>
              <w:t>SC</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Mecias de Jesus</w:t>
            </w:r>
          </w:p>
        </w:tc>
        <w:tc>
          <w:tcPr>
            <w:tcW w:type="dxa" w:w="2160"/>
          </w:tcPr>
          <w:p>
            <w:r>
              <w:t>REPUBLICANOS</w:t>
            </w:r>
          </w:p>
        </w:tc>
        <w:tc>
          <w:tcPr>
            <w:tcW w:type="dxa" w:w="2160"/>
          </w:tcPr>
          <w:p>
            <w:r>
              <w:t>RR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Margareth Buzetti</w:t>
            </w:r>
          </w:p>
        </w:tc>
        <w:tc>
          <w:tcPr>
            <w:tcW w:type="dxa" w:w="2160"/>
          </w:tcPr>
          <w:p>
            <w:r>
              <w:t>PSD</w:t>
            </w:r>
          </w:p>
        </w:tc>
        <w:tc>
          <w:tcPr>
            <w:tcW w:type="dxa" w:w="2160"/>
          </w:tcPr>
          <w:p>
            <w:r>
              <w:t>MT</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Sergio Moro</w:t>
            </w:r>
          </w:p>
        </w:tc>
        <w:tc>
          <w:tcPr>
            <w:tcW w:type="dxa" w:w="2160"/>
          </w:tcPr>
          <w:p>
            <w:r>
              <w:t>UNIÃO</w:t>
            </w:r>
          </w:p>
        </w:tc>
        <w:tc>
          <w:tcPr>
            <w:tcW w:type="dxa" w:w="2160"/>
          </w:tcPr>
          <w:p>
            <w:r>
              <w:t>PR</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Damares Alves</w:t>
            </w:r>
          </w:p>
        </w:tc>
        <w:tc>
          <w:tcPr>
            <w:tcW w:type="dxa" w:w="2160"/>
          </w:tcPr>
          <w:p>
            <w:r>
              <w:t>REPUBLICANOS</w:t>
            </w:r>
          </w:p>
        </w:tc>
        <w:tc>
          <w:tcPr>
            <w:tcW w:type="dxa" w:w="2160"/>
          </w:tcPr>
          <w:p>
            <w:r>
              <w:t>DF</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Cleitinho</w:t>
            </w:r>
          </w:p>
        </w:tc>
        <w:tc>
          <w:tcPr>
            <w:tcW w:type="dxa" w:w="2160"/>
          </w:tcPr>
          <w:p>
            <w:r>
              <w:t>REPUBLICANOS</w:t>
            </w:r>
          </w:p>
        </w:tc>
        <w:tc>
          <w:tcPr>
            <w:tcW w:type="dxa" w:w="2160"/>
          </w:tcPr>
          <w:p>
            <w:r>
              <w:t>MG</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Teresa Leitão</w:t>
            </w:r>
          </w:p>
        </w:tc>
        <w:tc>
          <w:tcPr>
            <w:tcW w:type="dxa" w:w="2160"/>
          </w:tcPr>
          <w:p>
            <w:r>
              <w:t>PT</w:t>
            </w:r>
          </w:p>
        </w:tc>
        <w:tc>
          <w:tcPr>
            <w:tcW w:type="dxa" w:w="2160"/>
          </w:tcPr>
          <w:p>
            <w:r>
              <w:t>PE</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Jaime Bagattoli</w:t>
            </w:r>
          </w:p>
        </w:tc>
        <w:tc>
          <w:tcPr>
            <w:tcW w:type="dxa" w:w="2160"/>
          </w:tcPr>
          <w:p>
            <w:r>
              <w:t>PL</w:t>
            </w:r>
          </w:p>
        </w:tc>
        <w:tc>
          <w:tcPr>
            <w:tcW w:type="dxa" w:w="2160"/>
          </w:tcPr>
          <w:p>
            <w:r>
              <w:t>RO</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Hamilton Mourão</w:t>
            </w:r>
          </w:p>
        </w:tc>
        <w:tc>
          <w:tcPr>
            <w:tcW w:type="dxa" w:w="2160"/>
          </w:tcPr>
          <w:p>
            <w:r>
              <w:t>REPUBLICANOS</w:t>
            </w:r>
          </w:p>
        </w:tc>
        <w:tc>
          <w:tcPr>
            <w:tcW w:type="dxa" w:w="2160"/>
          </w:tcPr>
          <w:p>
            <w:r>
              <w:t>RS</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Jorge Seif</w:t>
            </w:r>
          </w:p>
        </w:tc>
        <w:tc>
          <w:tcPr>
            <w:tcW w:type="dxa" w:w="2160"/>
          </w:tcPr>
          <w:p>
            <w:r>
              <w:t>PL</w:t>
            </w:r>
          </w:p>
        </w:tc>
        <w:tc>
          <w:tcPr>
            <w:tcW w:type="dxa" w:w="2160"/>
          </w:tcPr>
          <w:p>
            <w:r>
              <w:t>SC</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Fernando Farias</w:t>
            </w:r>
          </w:p>
        </w:tc>
        <w:tc>
          <w:tcPr>
            <w:tcW w:type="dxa" w:w="2160"/>
          </w:tcPr>
          <w:p>
            <w:r>
              <w:t>MDB</w:t>
            </w:r>
          </w:p>
        </w:tc>
        <w:tc>
          <w:tcPr>
            <w:tcW w:type="dxa" w:w="2160"/>
          </w:tcPr>
          <w:p>
            <w:r>
              <w:t>AL</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Augusta Brito</w:t>
            </w:r>
          </w:p>
        </w:tc>
        <w:tc>
          <w:tcPr>
            <w:tcW w:type="dxa" w:w="2160"/>
          </w:tcPr>
          <w:p>
            <w:r>
              <w:t>PT</w:t>
            </w:r>
          </w:p>
        </w:tc>
        <w:tc>
          <w:tcPr>
            <w:tcW w:type="dxa" w:w="2160"/>
          </w:tcPr>
          <w:p>
            <w:r>
              <w:t>CE</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Ana Paula Lobato</w:t>
            </w:r>
          </w:p>
        </w:tc>
        <w:tc>
          <w:tcPr>
            <w:tcW w:type="dxa" w:w="2160"/>
          </w:tcPr>
          <w:p>
            <w:r>
              <w:t>PDT</w:t>
            </w:r>
          </w:p>
        </w:tc>
        <w:tc>
          <w:tcPr>
            <w:tcW w:type="dxa" w:w="2160"/>
          </w:tcPr>
          <w:p>
            <w:r>
              <w:t>MA</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Rosana Martinelli</w:t>
            </w:r>
          </w:p>
        </w:tc>
        <w:tc>
          <w:tcPr>
            <w:tcW w:type="dxa" w:w="2160"/>
          </w:tcPr>
          <w:p>
            <w:r>
              <w:t>PL</w:t>
            </w:r>
          </w:p>
        </w:tc>
        <w:tc>
          <w:tcPr>
            <w:tcW w:type="dxa" w:w="2160"/>
          </w:tcPr>
          <w:p>
            <w:r>
              <w:t>MT</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André Amaral</w:t>
            </w:r>
          </w:p>
        </w:tc>
        <w:tc>
          <w:tcPr>
            <w:tcW w:type="dxa" w:w="2160"/>
          </w:tcPr>
          <w:p>
            <w:r>
              <w:t>UNIÃO</w:t>
            </w:r>
          </w:p>
        </w:tc>
        <w:tc>
          <w:tcPr>
            <w:tcW w:type="dxa" w:w="2160"/>
          </w:tcPr>
          <w:p>
            <w:r>
              <w:t>PB</w:t>
            </w:r>
          </w:p>
        </w:tc>
        <w:tc>
          <w:tcPr>
            <w:tcW w:type="dxa" w:w="2160"/>
          </w:tcPr>
          <w:p>
            <w:r>
              <w:t>Votou</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Jussara Lima</w:t>
            </w:r>
          </w:p>
        </w:tc>
        <w:tc>
          <w:tcPr>
            <w:tcW w:type="dxa" w:w="2160"/>
          </w:tcPr>
          <w:p>
            <w:r>
              <w:t>PSD</w:t>
            </w:r>
          </w:p>
        </w:tc>
        <w:tc>
          <w:tcPr>
            <w:tcW w:type="dxa" w:w="2160"/>
          </w:tcPr>
          <w:p>
            <w:r>
              <w:t>PI</w:t>
            </w:r>
          </w:p>
        </w:tc>
        <w:tc>
          <w:tcPr>
            <w:tcW w:type="dxa" w:w="2160"/>
          </w:tcPr>
          <w:p>
            <w:r>
              <w:t>NCom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Flavio Azevedo</w:t>
            </w:r>
          </w:p>
        </w:tc>
        <w:tc>
          <w:tcPr>
            <w:tcW w:type="dxa" w:w="2160"/>
          </w:tcPr>
          <w:p>
            <w:r>
              <w:t>PL</w:t>
            </w:r>
          </w:p>
        </w:tc>
        <w:tc>
          <w:tcPr>
            <w:tcW w:type="dxa" w:w="2160"/>
          </w:tcPr>
          <w:p>
            <w:r>
              <w:t>RN</w:t>
            </w:r>
          </w:p>
        </w:tc>
        <w:tc>
          <w:tcPr>
            <w:tcW w:type="dxa" w:w="2160"/>
          </w:tcPr>
          <w:p>
            <w:r>
              <w:t>Votou</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