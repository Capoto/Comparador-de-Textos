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2024-11-18</w:t>
        <w:br/>
      </w:r>
    </w:p>
    <w:p>
      <w:pPr>
        <w:pStyle w:val="Title"/>
      </w:pPr>
      <w:r>
        <w:t>PLP 175/2024</w:t>
      </w:r>
    </w:p>
    <w:p>
      <w:r>
        <w:br/>
        <w:t>Dispõe sobre a proposição e a execução de emendas parlamentares na lei orçamentária anual; e dá outras providências.</w:t>
      </w:r>
    </w:p>
    <w:p>
      <w:r>
        <w:br/>
        <w:t>Votação nominal do §4º do art. 4º do Substitutivo do Relator ao PLP nº 175/2024, destacado.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Reprovada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Carlos Heinze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Giordano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Martins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Rogério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Augusta Brito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